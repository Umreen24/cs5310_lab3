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852F" w14:textId="46042C8C" w:rsidR="008B0156" w:rsidRDefault="00632D0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97F82" wp14:editId="49ECFF73">
            <wp:simplePos x="0" y="0"/>
            <wp:positionH relativeFrom="column">
              <wp:posOffset>-130175</wp:posOffset>
            </wp:positionH>
            <wp:positionV relativeFrom="paragraph">
              <wp:posOffset>632607</wp:posOffset>
            </wp:positionV>
            <wp:extent cx="5577840" cy="5577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Correlation Coefficient Matrix Before Removing Co-linearity</w:t>
      </w:r>
    </w:p>
    <w:p w14:paraId="00035769" w14:textId="4723DDE3" w:rsidR="008B0156" w:rsidRDefault="008B0156"/>
    <w:p w14:paraId="1B3D09E0" w14:textId="57476E95" w:rsidR="008B0156" w:rsidRDefault="008B0156"/>
    <w:p w14:paraId="0FB088BB" w14:textId="3370252F" w:rsidR="008B0156" w:rsidRDefault="00632D05">
      <w:r>
        <w:br w:type="page"/>
      </w:r>
    </w:p>
    <w:p w14:paraId="027A31A3" w14:textId="2976FF8E" w:rsidR="008B0156" w:rsidRDefault="00632D0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D564FD" wp14:editId="5E3718F6">
            <wp:simplePos x="0" y="0"/>
            <wp:positionH relativeFrom="column">
              <wp:posOffset>-313446</wp:posOffset>
            </wp:positionH>
            <wp:positionV relativeFrom="paragraph">
              <wp:posOffset>295275</wp:posOffset>
            </wp:positionV>
            <wp:extent cx="5781675" cy="5781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Correlation Coefficient Matrix After Removing Co-linearity</w:t>
      </w:r>
    </w:p>
    <w:p w14:paraId="24CEDED2" w14:textId="4D575818" w:rsidR="008B0156" w:rsidRDefault="008B0156"/>
    <w:p w14:paraId="2F46DAA6" w14:textId="02C56DA3" w:rsidR="008B0156" w:rsidRDefault="008B0156"/>
    <w:p w14:paraId="6B0BB8A4" w14:textId="3328BE5D" w:rsidR="00632D05" w:rsidRDefault="00632D05"/>
    <w:p w14:paraId="3D1BC6A2" w14:textId="6DA00E50" w:rsidR="00632D05" w:rsidRDefault="00632D05"/>
    <w:p w14:paraId="30520E9F" w14:textId="5707B178" w:rsidR="00632D05" w:rsidRDefault="00632D05"/>
    <w:p w14:paraId="5D301BEA" w14:textId="19ABB940" w:rsidR="00632D05" w:rsidRDefault="00632D05"/>
    <w:p w14:paraId="3F31E34B" w14:textId="77777777" w:rsidR="00632D05" w:rsidRDefault="00632D05"/>
    <w:p w14:paraId="4C3ED58D" w14:textId="2D6396DB" w:rsidR="008B0156" w:rsidRDefault="00632D05">
      <w:pPr>
        <w:pStyle w:val="Heading1"/>
      </w:pPr>
      <w:r>
        <w:lastRenderedPageBreak/>
        <w:t>Confusion Matrix: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B0156" w14:paraId="0C641B12" w14:textId="77777777" w:rsidTr="008B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93701B" w14:textId="77777777" w:rsidR="008B0156" w:rsidRDefault="008B0156"/>
        </w:tc>
        <w:tc>
          <w:tcPr>
            <w:tcW w:w="2160" w:type="dxa"/>
          </w:tcPr>
          <w:p w14:paraId="304090EE" w14:textId="77777777" w:rsidR="008B0156" w:rsidRDefault="00632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Med</w:t>
            </w:r>
          </w:p>
        </w:tc>
        <w:tc>
          <w:tcPr>
            <w:tcW w:w="2160" w:type="dxa"/>
          </w:tcPr>
          <w:p w14:paraId="3804BB20" w14:textId="77777777" w:rsidR="008B0156" w:rsidRDefault="00632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Post</w:t>
            </w:r>
          </w:p>
        </w:tc>
        <w:tc>
          <w:tcPr>
            <w:tcW w:w="2160" w:type="dxa"/>
          </w:tcPr>
          <w:p w14:paraId="288B8B1A" w14:textId="77777777" w:rsidR="008B0156" w:rsidRDefault="00632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Pre</w:t>
            </w:r>
          </w:p>
        </w:tc>
      </w:tr>
      <w:tr w:rsidR="008B0156" w14:paraId="550CE574" w14:textId="77777777" w:rsidTr="008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6F44F9" w14:textId="77777777" w:rsidR="008B0156" w:rsidRDefault="00632D05">
            <w:r>
              <w:t>Actual Med</w:t>
            </w:r>
          </w:p>
        </w:tc>
        <w:tc>
          <w:tcPr>
            <w:tcW w:w="2160" w:type="dxa"/>
          </w:tcPr>
          <w:p w14:paraId="02B5F095" w14:textId="77777777" w:rsidR="008B0156" w:rsidRDefault="0063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160" w:type="dxa"/>
          </w:tcPr>
          <w:p w14:paraId="18DB3BCE" w14:textId="77777777" w:rsidR="008B0156" w:rsidRDefault="0063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2D91FFBE" w14:textId="77777777" w:rsidR="008B0156" w:rsidRDefault="0063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B0156" w14:paraId="453175E0" w14:textId="77777777" w:rsidTr="008B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CB6D47" w14:textId="77777777" w:rsidR="008B0156" w:rsidRDefault="00632D05">
            <w:r>
              <w:t>Actual Post</w:t>
            </w:r>
          </w:p>
        </w:tc>
        <w:tc>
          <w:tcPr>
            <w:tcW w:w="2160" w:type="dxa"/>
          </w:tcPr>
          <w:p w14:paraId="192C2A57" w14:textId="77777777" w:rsidR="008B0156" w:rsidRDefault="0063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4E6114A9" w14:textId="77777777" w:rsidR="008B0156" w:rsidRDefault="0063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160" w:type="dxa"/>
          </w:tcPr>
          <w:p w14:paraId="7D62750D" w14:textId="77777777" w:rsidR="008B0156" w:rsidRDefault="00632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B0156" w14:paraId="1662D63A" w14:textId="77777777" w:rsidTr="008B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83D97C" w14:textId="77777777" w:rsidR="008B0156" w:rsidRDefault="00632D05">
            <w:r>
              <w:t>Actual Pre</w:t>
            </w:r>
          </w:p>
        </w:tc>
        <w:tc>
          <w:tcPr>
            <w:tcW w:w="2160" w:type="dxa"/>
          </w:tcPr>
          <w:p w14:paraId="7E3B2BFB" w14:textId="77777777" w:rsidR="008B0156" w:rsidRDefault="0063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3F133664" w14:textId="77777777" w:rsidR="008B0156" w:rsidRDefault="0063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5F1A7E0E" w14:textId="77777777" w:rsidR="008B0156" w:rsidRDefault="00632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68C11B33" w14:textId="75D28CF8" w:rsidR="008B0156" w:rsidRDefault="008B0156"/>
    <w:p w14:paraId="533D7334" w14:textId="77777777" w:rsidR="008B0156" w:rsidRDefault="00632D05">
      <w:r>
        <w:t>Accuracy Rate: 100.0%</w:t>
      </w:r>
    </w:p>
    <w:sectPr w:rsidR="008B0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D05"/>
    <w:rsid w:val="008B01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9A4E9"/>
  <w14:defaultImageDpi w14:val="300"/>
  <w15:docId w15:val="{554BFD78-10B0-6E4C-925C-F2D24C4C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Umreen Imam</cp:lastModifiedBy>
  <cp:revision>2</cp:revision>
  <dcterms:created xsi:type="dcterms:W3CDTF">2013-12-23T23:15:00Z</dcterms:created>
  <dcterms:modified xsi:type="dcterms:W3CDTF">2021-02-12T19:54:00Z</dcterms:modified>
  <cp:category/>
</cp:coreProperties>
</file>